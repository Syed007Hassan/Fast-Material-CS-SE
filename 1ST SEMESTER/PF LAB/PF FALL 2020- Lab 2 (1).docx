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:rsidR="00AB2172" w:rsidRPr="009C618D" w:rsidRDefault="00AB2172" w:rsidP="00AB2172">
      <w:pPr>
        <w:rPr>
          <w:rFonts w:ascii="Times New Roman" w:hAnsi="Times New Roman" w:cs="Times New Roman"/>
          <w:sz w:val="19"/>
        </w:rPr>
        <w:sectPr w:rsidR="00AB2172" w:rsidRPr="009C618D" w:rsidSect="00AB2172">
          <w:pgSz w:w="12240" w:h="15840"/>
          <w:pgMar w:top="1500" w:right="1100" w:bottom="280" w:left="1340" w:header="720" w:footer="720" w:gutter="0"/>
          <w:cols w:space="720"/>
        </w:sectPr>
      </w:pPr>
    </w:p>
    <w:p w:rsidR="00AB2172" w:rsidRPr="009C618D" w:rsidRDefault="00AB2172" w:rsidP="00AB2172">
      <w:pPr>
        <w:spacing w:before="11" w:line="536" w:lineRule="exact"/>
        <w:ind w:left="1740" w:right="77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18D">
        <w:rPr>
          <w:rFonts w:ascii="Times New Roman" w:hAnsi="Times New Roman" w:cs="Times New Roman"/>
          <w:b/>
          <w:sz w:val="36"/>
          <w:szCs w:val="36"/>
          <w:u w:val="thick"/>
        </w:rPr>
        <w:lastRenderedPageBreak/>
        <w:t>CL118</w:t>
      </w:r>
    </w:p>
    <w:p w:rsidR="00AB2172" w:rsidRPr="009C618D" w:rsidRDefault="00AB2172" w:rsidP="00AB2172">
      <w:pPr>
        <w:ind w:left="1005" w:right="38" w:firstLine="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18D">
        <w:rPr>
          <w:rFonts w:ascii="Times New Roman" w:hAnsi="Times New Roman" w:cs="Times New Roman"/>
          <w:b/>
          <w:sz w:val="36"/>
          <w:szCs w:val="36"/>
          <w:u w:val="thick"/>
        </w:rPr>
        <w:t>Programming</w:t>
      </w:r>
      <w:r w:rsidRPr="009C618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C618D">
        <w:rPr>
          <w:rFonts w:ascii="Times New Roman" w:hAnsi="Times New Roman" w:cs="Times New Roman"/>
          <w:b/>
          <w:w w:val="95"/>
          <w:sz w:val="36"/>
          <w:szCs w:val="36"/>
          <w:u w:val="thick"/>
        </w:rPr>
        <w:t>Fundamentals</w:t>
      </w:r>
    </w:p>
    <w:p w:rsidR="00AB2172" w:rsidRPr="009C618D" w:rsidRDefault="00AB2172" w:rsidP="00AB2172">
      <w:pPr>
        <w:spacing w:before="25"/>
        <w:ind w:left="1062" w:right="92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18D">
        <w:rPr>
          <w:rFonts w:ascii="Times New Roman" w:hAnsi="Times New Roman" w:cs="Times New Roman"/>
          <w:sz w:val="36"/>
          <w:szCs w:val="36"/>
        </w:rPr>
        <w:br w:type="column"/>
      </w:r>
      <w:r w:rsidRPr="009C618D">
        <w:rPr>
          <w:rFonts w:ascii="Times New Roman" w:hAnsi="Times New Roman" w:cs="Times New Roman"/>
          <w:b/>
          <w:sz w:val="36"/>
          <w:szCs w:val="36"/>
        </w:rPr>
        <w:lastRenderedPageBreak/>
        <w:t>Lab 02</w:t>
      </w:r>
    </w:p>
    <w:p w:rsidR="00AB2172" w:rsidRPr="009C618D" w:rsidRDefault="00CA3502" w:rsidP="00AB2172">
      <w:pPr>
        <w:spacing w:before="1"/>
        <w:ind w:left="1065" w:right="92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Freeform: Shape 2" o:spid="_x0000_s1026" style="position:absolute;left:0;text-align:left;margin-left:313.1pt;margin-top:-51.85pt;width:1.45pt;height:239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" path="m28,l,,,1296,,4781r28,l28,1296,28,xe" fillcolor="#ec7c30" stroked="f">
            <v:path arrowok="t" o:connecttype="custom" o:connectlocs="17780,-658495;0,-658495;0,164465;0,2377440;17780,2377440;17780,164465;17780,-658495" o:connectangles="0,0,0,0,0,0,0"/>
            <w10:wrap anchorx="page"/>
          </v:shape>
        </w:pict>
      </w:r>
      <w:r w:rsidR="00AB2172" w:rsidRPr="009C618D">
        <w:rPr>
          <w:rFonts w:ascii="Times New Roman" w:hAnsi="Times New Roman" w:cs="Times New Roman"/>
          <w:w w:val="95"/>
          <w:sz w:val="36"/>
          <w:szCs w:val="36"/>
        </w:rPr>
        <w:t xml:space="preserve">Pre-Programming </w:t>
      </w:r>
      <w:r w:rsidR="00AB2172" w:rsidRPr="009C618D">
        <w:rPr>
          <w:rFonts w:ascii="Times New Roman" w:hAnsi="Times New Roman" w:cs="Times New Roman"/>
          <w:sz w:val="36"/>
          <w:szCs w:val="36"/>
        </w:rPr>
        <w:t>phase</w:t>
      </w:r>
    </w:p>
    <w:p w:rsidR="00AB2172" w:rsidRPr="009C618D" w:rsidRDefault="00AB2172" w:rsidP="00AB2172">
      <w:pPr>
        <w:jc w:val="center"/>
        <w:rPr>
          <w:rFonts w:ascii="Times New Roman" w:hAnsi="Times New Roman" w:cs="Times New Roman"/>
          <w:sz w:val="36"/>
          <w:szCs w:val="36"/>
        </w:rPr>
        <w:sectPr w:rsidR="00AB2172" w:rsidRPr="009C618D">
          <w:type w:val="continuous"/>
          <w:pgSz w:w="12240" w:h="15840"/>
          <w:pgMar w:top="1500" w:right="1100" w:bottom="280" w:left="1340" w:header="720" w:footer="720" w:gutter="0"/>
          <w:cols w:num="2" w:space="720" w:equalWidth="0">
            <w:col w:w="3641" w:space="1126"/>
            <w:col w:w="5033"/>
          </w:cols>
        </w:sect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8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8"/>
        </w:rPr>
      </w:pPr>
    </w:p>
    <w:p w:rsidR="00AB2172" w:rsidRDefault="00AB2172" w:rsidP="00AB2172">
      <w:pPr>
        <w:pStyle w:val="BodyText"/>
        <w:spacing w:before="3"/>
        <w:jc w:val="center"/>
        <w:rPr>
          <w:rFonts w:ascii="Times New Roman" w:hAnsi="Times New Roman" w:cs="Times New Roman"/>
          <w:b/>
          <w:sz w:val="41"/>
        </w:rPr>
      </w:pPr>
      <w:r>
        <w:rPr>
          <w:rFonts w:ascii="Times New Roman" w:hAnsi="Times New Roman" w:cs="Times New Roman"/>
          <w:b/>
          <w:sz w:val="41"/>
        </w:rPr>
        <w:t>Semester FALL 2020</w:t>
      </w:r>
    </w:p>
    <w:p w:rsidR="00AB2172" w:rsidRDefault="00AB2172" w:rsidP="00AB2172">
      <w:pPr>
        <w:ind w:left="1098"/>
        <w:rPr>
          <w:rFonts w:ascii="Times New Roman" w:hAnsi="Times New Roman" w:cs="Times New Roman"/>
          <w:b/>
          <w:sz w:val="28"/>
        </w:rPr>
      </w:pPr>
    </w:p>
    <w:p w:rsidR="00AB2172" w:rsidRPr="009C618D" w:rsidRDefault="00AB2172" w:rsidP="00AB2172">
      <w:pPr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NATIONAL UNIVERSITY OF COMPUTER AND EMERGING SCIENCES</w:t>
      </w:r>
    </w:p>
    <w:p w:rsidR="00AB2172" w:rsidRPr="009C618D" w:rsidRDefault="00AB2172" w:rsidP="00AB2172">
      <w:pPr>
        <w:rPr>
          <w:rFonts w:ascii="Times New Roman" w:hAnsi="Times New Roman" w:cs="Times New Roman"/>
          <w:sz w:val="28"/>
        </w:rPr>
        <w:sectPr w:rsidR="00AB2172" w:rsidRPr="009C618D">
          <w:type w:val="continuous"/>
          <w:pgSz w:w="12240" w:h="15840"/>
          <w:pgMar w:top="1500" w:right="1100" w:bottom="280" w:left="1340" w:header="720" w:footer="720" w:gutter="0"/>
          <w:cols w:space="720"/>
        </w:sectPr>
      </w:pPr>
    </w:p>
    <w:p w:rsidR="00AB2172" w:rsidRPr="009C618D" w:rsidRDefault="00AB2172" w:rsidP="00AB2172">
      <w:pPr>
        <w:spacing w:line="487" w:lineRule="exact"/>
        <w:ind w:left="3011" w:right="2437"/>
        <w:jc w:val="center"/>
        <w:rPr>
          <w:rFonts w:ascii="Times New Roman" w:hAnsi="Times New Roman" w:cs="Times New Roman"/>
          <w:b/>
          <w:sz w:val="40"/>
        </w:rPr>
      </w:pPr>
      <w:r w:rsidRPr="009C618D">
        <w:rPr>
          <w:rFonts w:ascii="Times New Roman" w:hAnsi="Times New Roman" w:cs="Times New Roman"/>
          <w:b/>
          <w:sz w:val="40"/>
          <w:u w:val="thick"/>
        </w:rPr>
        <w:lastRenderedPageBreak/>
        <w:t>LAB 02</w:t>
      </w:r>
    </w:p>
    <w:p w:rsidR="00AB2172" w:rsidRPr="009C618D" w:rsidRDefault="00AB2172" w:rsidP="00AB2172">
      <w:pPr>
        <w:spacing w:before="21"/>
        <w:ind w:left="3011" w:right="2440"/>
        <w:jc w:val="center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Heading1"/>
        <w:ind w:left="911"/>
        <w:rPr>
          <w:rFonts w:ascii="Times New Roman" w:hAnsi="Times New Roman" w:cs="Times New Roman"/>
          <w:u w:val="none"/>
        </w:rPr>
      </w:pPr>
      <w:r w:rsidRPr="009C618D">
        <w:rPr>
          <w:rFonts w:ascii="Times New Roman" w:hAnsi="Times New Roman" w:cs="Times New Roman"/>
          <w:u w:val="thick"/>
        </w:rPr>
        <w:t>Learning Objectives</w:t>
      </w:r>
    </w:p>
    <w:p w:rsidR="00AB2172" w:rsidRPr="009C618D" w:rsidRDefault="00AB2172" w:rsidP="00AB2172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p w:rsidR="00AB2172" w:rsidRPr="009C618D" w:rsidRDefault="00AB2172" w:rsidP="00AB2172">
      <w:pPr>
        <w:pStyle w:val="BodyText"/>
        <w:spacing w:before="52"/>
        <w:ind w:left="91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This lab will cover the following topics:</w:t>
      </w:r>
    </w:p>
    <w:p w:rsidR="00AB2172" w:rsidRPr="009C618D" w:rsidRDefault="00AB2172" w:rsidP="00AB2172">
      <w:pPr>
        <w:pStyle w:val="ListParagraph"/>
        <w:numPr>
          <w:ilvl w:val="0"/>
          <w:numId w:val="1"/>
        </w:numPr>
        <w:tabs>
          <w:tab w:val="left" w:pos="1271"/>
          <w:tab w:val="left" w:pos="1272"/>
        </w:tabs>
        <w:spacing w:before="24"/>
        <w:ind w:hanging="361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Introduction to flow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chart</w:t>
      </w:r>
    </w:p>
    <w:p w:rsidR="00AB2172" w:rsidRPr="009C618D" w:rsidRDefault="00AB2172" w:rsidP="00AB2172">
      <w:pPr>
        <w:pStyle w:val="ListParagraph"/>
        <w:numPr>
          <w:ilvl w:val="0"/>
          <w:numId w:val="1"/>
        </w:numPr>
        <w:tabs>
          <w:tab w:val="left" w:pos="1271"/>
          <w:tab w:val="left" w:pos="1272"/>
        </w:tabs>
        <w:ind w:hanging="361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Structuring a program by using flow</w:t>
      </w:r>
      <w:r w:rsidRPr="009C618D">
        <w:rPr>
          <w:rFonts w:ascii="Times New Roman" w:hAnsi="Times New Roman" w:cs="Times New Roman"/>
          <w:spacing w:val="-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charts</w:t>
      </w:r>
    </w:p>
    <w:p w:rsidR="00AB2172" w:rsidRPr="009C618D" w:rsidRDefault="00AB2172" w:rsidP="00AB2172">
      <w:pPr>
        <w:pStyle w:val="ListParagraph"/>
        <w:numPr>
          <w:ilvl w:val="0"/>
          <w:numId w:val="1"/>
        </w:numPr>
        <w:tabs>
          <w:tab w:val="left" w:pos="1271"/>
          <w:tab w:val="left" w:pos="1272"/>
        </w:tabs>
        <w:ind w:hanging="361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Writing an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algorithm</w:t>
      </w:r>
    </w:p>
    <w:p w:rsidR="00AB2172" w:rsidRPr="009C618D" w:rsidRDefault="00AB2172" w:rsidP="00AB2172">
      <w:pPr>
        <w:pStyle w:val="Heading2"/>
        <w:numPr>
          <w:ilvl w:val="0"/>
          <w:numId w:val="2"/>
        </w:numPr>
        <w:tabs>
          <w:tab w:val="left" w:pos="731"/>
          <w:tab w:val="left" w:pos="732"/>
        </w:tabs>
        <w:spacing w:before="217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u w:val="thick"/>
        </w:rPr>
        <w:t>Drawing the Program</w:t>
      </w:r>
      <w:r w:rsidRPr="009C618D">
        <w:rPr>
          <w:rFonts w:ascii="Times New Roman" w:hAnsi="Times New Roman" w:cs="Times New Roman"/>
          <w:spacing w:val="-7"/>
          <w:u w:val="thick"/>
        </w:rPr>
        <w:t xml:space="preserve"> </w:t>
      </w:r>
      <w:r w:rsidRPr="009C618D">
        <w:rPr>
          <w:rFonts w:ascii="Times New Roman" w:hAnsi="Times New Roman" w:cs="Times New Roman"/>
          <w:u w:val="thick"/>
        </w:rPr>
        <w:t>Flowcharts</w:t>
      </w:r>
    </w:p>
    <w:p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20" w:line="242" w:lineRule="auto"/>
        <w:ind w:right="367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</w:t>
      </w:r>
      <w:r w:rsidRPr="009C618D">
        <w:rPr>
          <w:rFonts w:ascii="Times New Roman" w:hAnsi="Times New Roman" w:cs="Times New Roman"/>
          <w:spacing w:val="-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is</w:t>
      </w:r>
      <w:r w:rsidRPr="009C618D">
        <w:rPr>
          <w:rFonts w:ascii="Times New Roman" w:hAnsi="Times New Roman" w:cs="Times New Roman"/>
          <w:spacing w:val="-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the</w:t>
      </w:r>
      <w:r w:rsidRPr="009C618D">
        <w:rPr>
          <w:rFonts w:ascii="Times New Roman" w:hAnsi="Times New Roman" w:cs="Times New Roman"/>
          <w:spacing w:val="-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graphic</w:t>
      </w:r>
      <w:r w:rsidRPr="009C618D">
        <w:rPr>
          <w:rFonts w:ascii="Times New Roman" w:hAnsi="Times New Roman" w:cs="Times New Roman"/>
          <w:spacing w:val="-6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representations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of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the</w:t>
      </w:r>
      <w:r w:rsidRPr="009C618D">
        <w:rPr>
          <w:rFonts w:ascii="Times New Roman" w:hAnsi="Times New Roman" w:cs="Times New Roman"/>
          <w:spacing w:val="-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individual</w:t>
      </w:r>
      <w:r w:rsidRPr="009C618D">
        <w:rPr>
          <w:rFonts w:ascii="Times New Roman" w:hAnsi="Times New Roman" w:cs="Times New Roman"/>
          <w:spacing w:val="-4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steps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or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actions</w:t>
      </w:r>
      <w:r w:rsidRPr="009C618D">
        <w:rPr>
          <w:rFonts w:ascii="Times New Roman" w:hAnsi="Times New Roman" w:cs="Times New Roman"/>
          <w:spacing w:val="-4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to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implement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 particular module.</w:t>
      </w:r>
    </w:p>
    <w:p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18"/>
        <w:ind w:right="335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The flowchart can be likened to the blueprint of a building. An architect draws a blueprint before beginning construction on a building, so the programmer draws a flowchart before writing a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is independent of any programming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language.</w:t>
      </w:r>
    </w:p>
    <w:p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22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is the logical design of a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It is the basis from which the actual program code is</w:t>
      </w:r>
      <w:r w:rsidRPr="009C618D">
        <w:rPr>
          <w:rFonts w:ascii="Times New Roman" w:hAnsi="Times New Roman" w:cs="Times New Roman"/>
          <w:spacing w:val="-1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developed.</w:t>
      </w:r>
    </w:p>
    <w:p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spacing w:before="24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serves as documentation for computer</w:t>
      </w:r>
      <w:r w:rsidRPr="009C618D">
        <w:rPr>
          <w:rFonts w:ascii="Times New Roman" w:hAnsi="Times New Roman" w:cs="Times New Roman"/>
          <w:spacing w:val="-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:rsidR="00AB2172" w:rsidRPr="009C618D" w:rsidRDefault="00AB2172" w:rsidP="00AB2172">
      <w:pPr>
        <w:pStyle w:val="ListParagraph"/>
        <w:numPr>
          <w:ilvl w:val="0"/>
          <w:numId w:val="3"/>
        </w:numPr>
        <w:tabs>
          <w:tab w:val="left" w:pos="731"/>
          <w:tab w:val="left" w:pos="732"/>
        </w:tabs>
        <w:ind w:right="667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The flowchart must be drawn according to definite rules and utilizes standard</w:t>
      </w:r>
      <w:r w:rsidRPr="009C618D">
        <w:rPr>
          <w:rFonts w:ascii="Times New Roman" w:hAnsi="Times New Roman" w:cs="Times New Roman"/>
          <w:spacing w:val="-3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symbols adopted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internationally.</w:t>
      </w:r>
    </w:p>
    <w:p w:rsidR="00AB2172" w:rsidRPr="009C618D" w:rsidRDefault="00AB2172" w:rsidP="00AB2172">
      <w:pPr>
        <w:pStyle w:val="BodyText"/>
        <w:spacing w:before="22"/>
        <w:ind w:left="731" w:right="585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The International Organization for Standardization (IOS) was the symbols shown below (You can draw the symbols using ready-made flowcharting template):</w:t>
      </w:r>
    </w:p>
    <w:p w:rsidR="00AB2172" w:rsidRPr="009C618D" w:rsidRDefault="00AB2172" w:rsidP="00AB2172">
      <w:pPr>
        <w:pStyle w:val="BodyText"/>
        <w:spacing w:before="194"/>
        <w:ind w:left="100" w:right="333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>Flowchart</w:t>
      </w:r>
      <w:r w:rsidRPr="009C618D">
        <w:rPr>
          <w:rFonts w:ascii="Times New Roman" w:hAnsi="Times New Roman" w:cs="Times New Roman"/>
          <w:b/>
          <w:spacing w:val="-5"/>
        </w:rPr>
        <w:t xml:space="preserve"> </w:t>
      </w:r>
      <w:r w:rsidRPr="009C618D">
        <w:rPr>
          <w:rFonts w:ascii="Times New Roman" w:hAnsi="Times New Roman" w:cs="Times New Roman"/>
        </w:rPr>
        <w:t>is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a</w:t>
      </w:r>
      <w:r w:rsidRPr="009C618D">
        <w:rPr>
          <w:rFonts w:ascii="Times New Roman" w:hAnsi="Times New Roman" w:cs="Times New Roman"/>
          <w:spacing w:val="-17"/>
        </w:rPr>
        <w:t xml:space="preserve"> </w:t>
      </w:r>
      <w:r w:rsidRPr="009C618D">
        <w:rPr>
          <w:rFonts w:ascii="Times New Roman" w:hAnsi="Times New Roman" w:cs="Times New Roman"/>
        </w:rPr>
        <w:t>diagrammatic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representation</w:t>
      </w:r>
      <w:r w:rsidRPr="009C618D">
        <w:rPr>
          <w:rFonts w:ascii="Times New Roman" w:hAnsi="Times New Roman" w:cs="Times New Roman"/>
          <w:spacing w:val="-16"/>
        </w:rPr>
        <w:t xml:space="preserve"> </w:t>
      </w:r>
      <w:r w:rsidRPr="009C618D">
        <w:rPr>
          <w:rFonts w:ascii="Times New Roman" w:hAnsi="Times New Roman" w:cs="Times New Roman"/>
        </w:rPr>
        <w:t>of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sequence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of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logical</w:t>
      </w:r>
      <w:r w:rsidRPr="009C618D">
        <w:rPr>
          <w:rFonts w:ascii="Times New Roman" w:hAnsi="Times New Roman" w:cs="Times New Roman"/>
          <w:spacing w:val="-15"/>
        </w:rPr>
        <w:t xml:space="preserve"> </w:t>
      </w:r>
      <w:r w:rsidRPr="009C618D">
        <w:rPr>
          <w:rFonts w:ascii="Times New Roman" w:hAnsi="Times New Roman" w:cs="Times New Roman"/>
        </w:rPr>
        <w:t>steps</w:t>
      </w:r>
      <w:r w:rsidRPr="009C618D">
        <w:rPr>
          <w:rFonts w:ascii="Times New Roman" w:hAnsi="Times New Roman" w:cs="Times New Roman"/>
          <w:spacing w:val="-17"/>
        </w:rPr>
        <w:t xml:space="preserve"> </w:t>
      </w:r>
      <w:r w:rsidRPr="009C618D">
        <w:rPr>
          <w:rFonts w:ascii="Times New Roman" w:hAnsi="Times New Roman" w:cs="Times New Roman"/>
        </w:rPr>
        <w:t>of</w:t>
      </w:r>
      <w:r w:rsidRPr="009C618D">
        <w:rPr>
          <w:rFonts w:ascii="Times New Roman" w:hAnsi="Times New Roman" w:cs="Times New Roman"/>
          <w:spacing w:val="-16"/>
        </w:rPr>
        <w:t xml:space="preserve"> </w:t>
      </w:r>
      <w:r w:rsidRPr="009C618D">
        <w:rPr>
          <w:rFonts w:ascii="Times New Roman" w:hAnsi="Times New Roman" w:cs="Times New Roman"/>
        </w:rPr>
        <w:t>a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program.</w:t>
      </w:r>
      <w:r w:rsidRPr="009C618D">
        <w:rPr>
          <w:rFonts w:ascii="Times New Roman" w:hAnsi="Times New Roman" w:cs="Times New Roman"/>
          <w:spacing w:val="-14"/>
        </w:rPr>
        <w:t xml:space="preserve"> </w:t>
      </w:r>
      <w:r w:rsidRPr="009C618D">
        <w:rPr>
          <w:rFonts w:ascii="Times New Roman" w:hAnsi="Times New Roman" w:cs="Times New Roman"/>
        </w:rPr>
        <w:t>Flowcharts use simple geometric shapes to depict processes and arrows to show relationships and process/data</w:t>
      </w:r>
      <w:r w:rsidRPr="009C618D">
        <w:rPr>
          <w:rFonts w:ascii="Times New Roman" w:hAnsi="Times New Roman" w:cs="Times New Roman"/>
          <w:spacing w:val="-3"/>
        </w:rPr>
        <w:t xml:space="preserve"> </w:t>
      </w:r>
      <w:r w:rsidRPr="009C618D">
        <w:rPr>
          <w:rFonts w:ascii="Times New Roman" w:hAnsi="Times New Roman" w:cs="Times New Roman"/>
        </w:rPr>
        <w:t>flow.</w:t>
      </w:r>
    </w:p>
    <w:p w:rsidR="00AB2172" w:rsidRPr="009C618D" w:rsidRDefault="00AB2172" w:rsidP="00AB2172">
      <w:pPr>
        <w:pStyle w:val="Heading3"/>
        <w:spacing w:line="292" w:lineRule="exact"/>
        <w:ind w:left="100" w:firstLine="0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Flowchart Symbols</w:t>
      </w:r>
    </w:p>
    <w:p w:rsidR="00AB2172" w:rsidRPr="009C618D" w:rsidRDefault="00AB2172" w:rsidP="00AB2172">
      <w:pPr>
        <w:pStyle w:val="BodyText"/>
        <w:spacing w:before="116"/>
        <w:ind w:left="148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Here is a chart for some of the common symbols used in drawing flowcharts.</w:t>
      </w:r>
    </w:p>
    <w:p w:rsidR="00AB2172" w:rsidRPr="009C618D" w:rsidRDefault="00AB2172" w:rsidP="00AB2172">
      <w:pPr>
        <w:pStyle w:val="BodyText"/>
        <w:spacing w:before="4"/>
        <w:rPr>
          <w:rFonts w:ascii="Times New Roman" w:hAnsi="Times New Roman" w:cs="Times New Roman"/>
          <w:sz w:val="13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121920</wp:posOffset>
            </wp:positionV>
            <wp:extent cx="5739130" cy="20993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937" cy="209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rPr>
          <w:rFonts w:ascii="Times New Roman" w:hAnsi="Times New Roman" w:cs="Times New Roman"/>
          <w:sz w:val="13"/>
        </w:rPr>
        <w:sectPr w:rsidR="00AB2172" w:rsidRPr="009C618D">
          <w:footerReference w:type="default" r:id="rId8"/>
          <w:pgSz w:w="12240" w:h="15840"/>
          <w:pgMar w:top="1440" w:right="1100" w:bottom="1200" w:left="1340" w:header="0" w:footer="1004" w:gutter="0"/>
          <w:pgNumType w:start="1"/>
          <w:cols w:space="720"/>
        </w:sectPr>
      </w:pPr>
    </w:p>
    <w:p w:rsidR="00AB2172" w:rsidRPr="009C618D" w:rsidRDefault="00AB2172" w:rsidP="00AB2172">
      <w:pPr>
        <w:pStyle w:val="BodyText"/>
        <w:ind w:left="325"/>
        <w:rPr>
          <w:rFonts w:ascii="Times New Roman" w:hAnsi="Times New Roman" w:cs="Times New Roman"/>
          <w:sz w:val="20"/>
        </w:rPr>
      </w:pPr>
      <w:r w:rsidRPr="009C618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916930" cy="2514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7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spacing w:before="11"/>
        <w:rPr>
          <w:rFonts w:ascii="Times New Roman" w:hAnsi="Times New Roman" w:cs="Times New Roman"/>
          <w:sz w:val="29"/>
        </w:rPr>
      </w:pPr>
    </w:p>
    <w:p w:rsidR="00AB2172" w:rsidRPr="009C618D" w:rsidRDefault="00AB2172" w:rsidP="00AB2172">
      <w:pPr>
        <w:pStyle w:val="Heading3"/>
        <w:spacing w:before="92"/>
        <w:ind w:left="100"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color w:val="1F4D78"/>
        </w:rPr>
        <w:t>Guidelines for Developing Flowcharts</w:t>
      </w:r>
    </w:p>
    <w:p w:rsidR="00AB2172" w:rsidRPr="009C618D" w:rsidRDefault="00AB2172" w:rsidP="00AB2172">
      <w:pPr>
        <w:pStyle w:val="BodyText"/>
        <w:spacing w:before="153"/>
        <w:ind w:left="148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These are some points to keep in mind while developing a flowchart −</w:t>
      </w:r>
    </w:p>
    <w:p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3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Flowchart can have only one start and one stop</w:t>
      </w:r>
      <w:r w:rsidRPr="009C618D">
        <w:rPr>
          <w:rFonts w:ascii="Times New Roman" w:hAnsi="Times New Roman" w:cs="Times New Roman"/>
          <w:spacing w:val="-8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symbol</w:t>
      </w:r>
    </w:p>
    <w:p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7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On-page connectors are referenced using</w:t>
      </w:r>
      <w:r w:rsidRPr="009C618D">
        <w:rPr>
          <w:rFonts w:ascii="Times New Roman" w:hAnsi="Times New Roman" w:cs="Times New Roman"/>
          <w:spacing w:val="-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numbers</w:t>
      </w:r>
    </w:p>
    <w:p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4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Off-page connectors are referenced using</w:t>
      </w:r>
      <w:r w:rsidRPr="009C618D">
        <w:rPr>
          <w:rFonts w:ascii="Times New Roman" w:hAnsi="Times New Roman" w:cs="Times New Roman"/>
          <w:spacing w:val="-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alphabets</w:t>
      </w:r>
    </w:p>
    <w:p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4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General flow of processes is top to bottom or left to</w:t>
      </w:r>
      <w:r w:rsidRPr="009C618D">
        <w:rPr>
          <w:rFonts w:ascii="Times New Roman" w:hAnsi="Times New Roman" w:cs="Times New Roman"/>
          <w:spacing w:val="-10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right</w:t>
      </w:r>
    </w:p>
    <w:p w:rsidR="00AB2172" w:rsidRPr="009C618D" w:rsidRDefault="00AB2172" w:rsidP="00AB217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4"/>
        <w:ind w:hanging="31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Arrows should not cross each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other</w:t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6"/>
        </w:rPr>
      </w:pPr>
    </w:p>
    <w:p w:rsidR="00AB2172" w:rsidRPr="009C618D" w:rsidRDefault="00AB2172" w:rsidP="00AB2172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Heading3"/>
        <w:ind w:left="508"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3185160</wp:posOffset>
            </wp:positionH>
            <wp:positionV relativeFrom="paragraph">
              <wp:posOffset>78740</wp:posOffset>
            </wp:positionV>
            <wp:extent cx="1224280" cy="218249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570" cy="218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18D">
        <w:rPr>
          <w:rFonts w:ascii="Times New Roman" w:hAnsi="Times New Roman" w:cs="Times New Roman"/>
        </w:rPr>
        <w:t>Example:</w:t>
      </w:r>
    </w:p>
    <w:p w:rsidR="00AB2172" w:rsidRPr="009C618D" w:rsidRDefault="00AB2172" w:rsidP="00AB2172">
      <w:pPr>
        <w:rPr>
          <w:rFonts w:ascii="Times New Roman" w:hAnsi="Times New Roman" w:cs="Times New Roman"/>
        </w:rPr>
        <w:sectPr w:rsidR="00AB2172" w:rsidRPr="009C618D">
          <w:pgSz w:w="12240" w:h="15840"/>
          <w:pgMar w:top="1460" w:right="1100" w:bottom="1200" w:left="1340" w:header="0" w:footer="1004" w:gutter="0"/>
          <w:cols w:space="720"/>
        </w:sectPr>
      </w:pPr>
    </w:p>
    <w:p w:rsidR="00AB2172" w:rsidRPr="009C618D" w:rsidRDefault="00AB2172" w:rsidP="00AB2172">
      <w:pPr>
        <w:spacing w:before="20"/>
        <w:ind w:left="100"/>
        <w:rPr>
          <w:rFonts w:ascii="Times New Roman" w:hAnsi="Times New Roman" w:cs="Times New Roman"/>
          <w:b/>
          <w:sz w:val="32"/>
        </w:rPr>
      </w:pPr>
      <w:r w:rsidRPr="009C618D">
        <w:rPr>
          <w:rFonts w:ascii="Times New Roman" w:hAnsi="Times New Roman" w:cs="Times New Roman"/>
          <w:b/>
          <w:sz w:val="32"/>
          <w:u w:val="thick"/>
        </w:rPr>
        <w:lastRenderedPageBreak/>
        <w:t>Structuring a Program by using flow charts</w:t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17"/>
        </w:rPr>
      </w:pPr>
    </w:p>
    <w:p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spacing w:before="52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Use Modules</w:t>
      </w:r>
    </w:p>
    <w:p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spacing w:before="4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Use four logic</w:t>
      </w:r>
      <w:r w:rsidRPr="009C618D">
        <w:rPr>
          <w:rFonts w:ascii="Times New Roman" w:hAnsi="Times New Roman" w:cs="Times New Roman"/>
          <w:spacing w:val="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structures</w:t>
      </w:r>
    </w:p>
    <w:p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43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Sequential structure</w:t>
      </w:r>
    </w:p>
    <w:p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5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Executes instructions one after another in a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sequence.</w:t>
      </w:r>
    </w:p>
    <w:p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19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Decision</w:t>
      </w:r>
      <w:r w:rsidRPr="009C618D">
        <w:rPr>
          <w:rFonts w:ascii="Times New Roman" w:hAnsi="Times New Roman" w:cs="Times New Roman"/>
          <w:spacing w:val="-2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3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Branches to execute one of two possible sets of</w:t>
      </w:r>
      <w:r w:rsidRPr="009C618D">
        <w:rPr>
          <w:rFonts w:ascii="Times New Roman" w:hAnsi="Times New Roman" w:cs="Times New Roman"/>
          <w:spacing w:val="-14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instructions.</w:t>
      </w:r>
    </w:p>
    <w:p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19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Loop</w:t>
      </w:r>
      <w:r w:rsidRPr="009C618D">
        <w:rPr>
          <w:rFonts w:ascii="Times New Roman" w:hAnsi="Times New Roman" w:cs="Times New Roman"/>
          <w:spacing w:val="1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6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Executes set of instruction many</w:t>
      </w:r>
      <w:r w:rsidRPr="009C618D">
        <w:rPr>
          <w:rFonts w:ascii="Times New Roman" w:hAnsi="Times New Roman" w:cs="Times New Roman"/>
          <w:spacing w:val="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times.</w:t>
      </w:r>
    </w:p>
    <w:p w:rsidR="00AB2172" w:rsidRPr="009C618D" w:rsidRDefault="00AB2172" w:rsidP="00AB2172">
      <w:pPr>
        <w:pStyle w:val="Heading3"/>
        <w:numPr>
          <w:ilvl w:val="2"/>
          <w:numId w:val="2"/>
        </w:numPr>
        <w:tabs>
          <w:tab w:val="left" w:pos="2261"/>
        </w:tabs>
        <w:spacing w:before="19"/>
        <w:ind w:hanging="36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Case</w:t>
      </w:r>
      <w:r w:rsidRPr="009C618D">
        <w:rPr>
          <w:rFonts w:ascii="Times New Roman" w:hAnsi="Times New Roman" w:cs="Times New Roman"/>
          <w:spacing w:val="-1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:rsidR="00AB2172" w:rsidRPr="009C618D" w:rsidRDefault="00AB2172" w:rsidP="00AB2172">
      <w:pPr>
        <w:pStyle w:val="ListParagraph"/>
        <w:numPr>
          <w:ilvl w:val="3"/>
          <w:numId w:val="2"/>
        </w:numPr>
        <w:tabs>
          <w:tab w:val="left" w:pos="2800"/>
          <w:tab w:val="left" w:pos="2801"/>
        </w:tabs>
        <w:spacing w:before="44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Executes one set of instructions out of several</w:t>
      </w:r>
      <w:r w:rsidRPr="009C618D">
        <w:rPr>
          <w:rFonts w:ascii="Times New Roman" w:hAnsi="Times New Roman" w:cs="Times New Roman"/>
          <w:spacing w:val="-1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sets.</w:t>
      </w:r>
    </w:p>
    <w:p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Eliminate rewriting of identical process by using</w:t>
      </w:r>
      <w:r w:rsidRPr="009C618D">
        <w:rPr>
          <w:rFonts w:ascii="Times New Roman" w:hAnsi="Times New Roman" w:cs="Times New Roman"/>
          <w:spacing w:val="-10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modules.</w:t>
      </w:r>
    </w:p>
    <w:p w:rsidR="00AB2172" w:rsidRPr="009C618D" w:rsidRDefault="00AB2172" w:rsidP="00AB2172">
      <w:pPr>
        <w:pStyle w:val="ListParagraph"/>
        <w:numPr>
          <w:ilvl w:val="1"/>
          <w:numId w:val="2"/>
        </w:numPr>
        <w:tabs>
          <w:tab w:val="left" w:pos="1452"/>
        </w:tabs>
        <w:spacing w:before="43" w:line="276" w:lineRule="auto"/>
        <w:ind w:left="1540" w:right="995" w:hanging="3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Use techniques to improve readability including four logic structure,</w:t>
      </w:r>
      <w:r w:rsidRPr="009C618D">
        <w:rPr>
          <w:rFonts w:ascii="Times New Roman" w:hAnsi="Times New Roman" w:cs="Times New Roman"/>
          <w:spacing w:val="-32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proper naming of variables, internal documentation and proper</w:t>
      </w:r>
      <w:r w:rsidRPr="009C618D">
        <w:rPr>
          <w:rFonts w:ascii="Times New Roman" w:hAnsi="Times New Roman" w:cs="Times New Roman"/>
          <w:spacing w:val="-15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indentation.</w:t>
      </w: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AB2172" w:rsidRPr="009C618D" w:rsidRDefault="00AB2172" w:rsidP="00AB2172">
      <w:pPr>
        <w:widowControl/>
        <w:autoSpaceDE/>
        <w:autoSpaceDN/>
        <w:rPr>
          <w:rFonts w:ascii="Times New Roman" w:hAnsi="Times New Roman" w:cs="Times New Roman"/>
          <w:sz w:val="27"/>
          <w:szCs w:val="24"/>
        </w:rPr>
      </w:pPr>
      <w:r>
        <w:rPr>
          <w:rFonts w:ascii="Times New Roman" w:hAnsi="Times New Roman" w:cs="Times New Roman"/>
          <w:sz w:val="27"/>
        </w:rPr>
        <w:br w:type="page"/>
      </w:r>
    </w:p>
    <w:p w:rsidR="00AB2172" w:rsidRPr="009C618D" w:rsidRDefault="00AB2172" w:rsidP="00AB2172">
      <w:pPr>
        <w:pStyle w:val="ListParagraph"/>
        <w:numPr>
          <w:ilvl w:val="0"/>
          <w:numId w:val="4"/>
        </w:numPr>
        <w:tabs>
          <w:tab w:val="left" w:pos="1541"/>
        </w:tabs>
        <w:spacing w:before="0"/>
        <w:ind w:hanging="361"/>
        <w:jc w:val="left"/>
        <w:rPr>
          <w:rFonts w:ascii="Times New Roman" w:hAnsi="Times New Roman" w:cs="Times New Roman"/>
          <w:b/>
          <w:sz w:val="24"/>
        </w:rPr>
      </w:pPr>
      <w:r w:rsidRPr="009C618D">
        <w:rPr>
          <w:rFonts w:ascii="Times New Roman" w:hAnsi="Times New Roman" w:cs="Times New Roman"/>
          <w:b/>
          <w:sz w:val="24"/>
          <w:u w:val="single"/>
        </w:rPr>
        <w:lastRenderedPageBreak/>
        <w:t>Sequential structure:</w:t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:rsidR="00AB2172" w:rsidRPr="009C618D" w:rsidRDefault="00AB2172" w:rsidP="00AB2172">
      <w:pPr>
        <w:pStyle w:val="BodyText"/>
        <w:spacing w:before="11"/>
        <w:rPr>
          <w:rFonts w:ascii="Times New Roman" w:hAnsi="Times New Roman" w:cs="Times New Roman"/>
          <w:b/>
          <w:sz w:val="12"/>
        </w:rPr>
        <w:sectPr w:rsidR="00AB2172" w:rsidRPr="009C618D">
          <w:pgSz w:w="12240" w:h="15840"/>
          <w:pgMar w:top="1420" w:right="1100" w:bottom="1200" w:left="1340" w:header="0" w:footer="1004" w:gutter="0"/>
          <w:cols w:space="720"/>
        </w:sect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3328670</wp:posOffset>
            </wp:positionH>
            <wp:positionV relativeFrom="paragraph">
              <wp:posOffset>124460</wp:posOffset>
            </wp:positionV>
            <wp:extent cx="1003935" cy="3454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25" cy="3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pStyle w:val="BodyText"/>
        <w:spacing w:before="40" w:line="276" w:lineRule="auto"/>
        <w:ind w:right="1058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  <w:u w:val="single"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Draw a flow chart that will allow the user to input 3 integers and have the sum calculated and outputted.</w:t>
      </w:r>
    </w:p>
    <w:p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23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3100705</wp:posOffset>
            </wp:positionH>
            <wp:positionV relativeFrom="paragraph">
              <wp:posOffset>204470</wp:posOffset>
            </wp:positionV>
            <wp:extent cx="1719580" cy="36683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481" cy="3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AB2172" w:rsidRPr="009C618D" w:rsidRDefault="00AB2172" w:rsidP="00AB2172">
      <w:pPr>
        <w:pStyle w:val="Heading3"/>
        <w:numPr>
          <w:ilvl w:val="0"/>
          <w:numId w:val="4"/>
        </w:numPr>
        <w:tabs>
          <w:tab w:val="left" w:pos="461"/>
        </w:tabs>
        <w:ind w:left="460" w:hanging="361"/>
        <w:jc w:val="left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Decision</w:t>
      </w:r>
      <w:r w:rsidRPr="009C618D">
        <w:rPr>
          <w:rFonts w:ascii="Times New Roman" w:hAnsi="Times New Roman" w:cs="Times New Roman"/>
          <w:spacing w:val="-2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:rsidR="00AB2172" w:rsidRPr="009C618D" w:rsidRDefault="00AB2172" w:rsidP="00AB2172">
      <w:pPr>
        <w:pStyle w:val="BodyText"/>
        <w:spacing w:before="4"/>
        <w:rPr>
          <w:rFonts w:ascii="Times New Roman" w:hAnsi="Times New Roman" w:cs="Times New Roman"/>
          <w:b/>
          <w:sz w:val="14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1854200</wp:posOffset>
            </wp:positionH>
            <wp:positionV relativeFrom="paragraph">
              <wp:posOffset>135890</wp:posOffset>
            </wp:positionV>
            <wp:extent cx="3740785" cy="25952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824" cy="259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rPr>
          <w:rFonts w:ascii="Times New Roman" w:hAnsi="Times New Roman" w:cs="Times New Roman"/>
          <w:sz w:val="14"/>
        </w:rPr>
        <w:sectPr w:rsidR="00AB2172" w:rsidRPr="009C618D">
          <w:pgSz w:w="12240" w:h="15840"/>
          <w:pgMar w:top="1400" w:right="1100" w:bottom="1200" w:left="1340" w:header="0" w:footer="1004" w:gutter="0"/>
          <w:cols w:space="720"/>
        </w:sectPr>
      </w:pPr>
    </w:p>
    <w:p w:rsidR="00AB2172" w:rsidRPr="009C618D" w:rsidRDefault="00AB2172" w:rsidP="00AB2172">
      <w:pPr>
        <w:pStyle w:val="BodyText"/>
        <w:spacing w:before="20" w:line="276" w:lineRule="auto"/>
        <w:ind w:left="10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  <w:sz w:val="28"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Today it is raining! Draw a flow chart which ask about raining outside and take the decision of taking an umbrella with himself for going outside.</w:t>
      </w:r>
    </w:p>
    <w:p w:rsidR="00AB2172" w:rsidRPr="009C618D" w:rsidRDefault="00AB2172" w:rsidP="00AB2172">
      <w:pPr>
        <w:pStyle w:val="BodyText"/>
        <w:spacing w:before="10"/>
        <w:rPr>
          <w:rFonts w:ascii="Times New Roman" w:hAnsi="Times New Roman" w:cs="Times New Roman"/>
          <w:sz w:val="13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2728595</wp:posOffset>
            </wp:positionH>
            <wp:positionV relativeFrom="paragraph">
              <wp:posOffset>132080</wp:posOffset>
            </wp:positionV>
            <wp:extent cx="2331720" cy="28162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8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</w:rPr>
      </w:pPr>
    </w:p>
    <w:p w:rsidR="00AB2172" w:rsidRPr="009C618D" w:rsidRDefault="00AB2172" w:rsidP="00AB2172">
      <w:pPr>
        <w:rPr>
          <w:rFonts w:ascii="Times New Roman" w:hAnsi="Times New Roman" w:cs="Times New Roman"/>
          <w:sz w:val="35"/>
        </w:rPr>
      </w:pPr>
      <w:r w:rsidRPr="009C618D">
        <w:rPr>
          <w:rFonts w:ascii="Times New Roman" w:hAnsi="Times New Roman" w:cs="Times New Roman"/>
          <w:sz w:val="35"/>
        </w:rPr>
        <w:br w:type="page"/>
      </w:r>
    </w:p>
    <w:p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5"/>
        </w:rPr>
      </w:pPr>
    </w:p>
    <w:p w:rsidR="00AB2172" w:rsidRPr="009C618D" w:rsidRDefault="00AB2172" w:rsidP="00AB2172">
      <w:pPr>
        <w:pStyle w:val="Heading3"/>
        <w:numPr>
          <w:ilvl w:val="0"/>
          <w:numId w:val="4"/>
        </w:numPr>
        <w:tabs>
          <w:tab w:val="left" w:pos="641"/>
        </w:tabs>
        <w:ind w:left="640" w:hanging="361"/>
        <w:jc w:val="left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Loop structure</w:t>
      </w:r>
    </w:p>
    <w:p w:rsidR="00AB2172" w:rsidRPr="009C618D" w:rsidRDefault="00AB2172" w:rsidP="00AB2172">
      <w:pPr>
        <w:pStyle w:val="BodyText"/>
        <w:spacing w:before="5"/>
        <w:rPr>
          <w:rFonts w:ascii="Times New Roman" w:hAnsi="Times New Roman" w:cs="Times New Roman"/>
          <w:b/>
          <w:sz w:val="17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3055620</wp:posOffset>
            </wp:positionH>
            <wp:positionV relativeFrom="paragraph">
              <wp:posOffset>163195</wp:posOffset>
            </wp:positionV>
            <wp:extent cx="1253490" cy="43434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rPr>
          <w:rFonts w:ascii="Times New Roman" w:hAnsi="Times New Roman" w:cs="Times New Roman"/>
          <w:sz w:val="17"/>
        </w:rPr>
        <w:sectPr w:rsidR="00AB2172" w:rsidRPr="009C618D">
          <w:pgSz w:w="12240" w:h="15840"/>
          <w:pgMar w:top="1420" w:right="1100" w:bottom="1200" w:left="1340" w:header="0" w:footer="1004" w:gutter="0"/>
          <w:cols w:space="720"/>
        </w:sectPr>
      </w:pPr>
    </w:p>
    <w:p w:rsidR="00AB2172" w:rsidRPr="009C618D" w:rsidRDefault="00AB2172" w:rsidP="00AB2172">
      <w:pPr>
        <w:pStyle w:val="BodyText"/>
        <w:spacing w:before="40"/>
        <w:ind w:left="10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Draw a flow chart that find the sum of five numbers.</w:t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spacing w:before="5"/>
        <w:rPr>
          <w:rFonts w:ascii="Times New Roman" w:hAnsi="Times New Roman" w:cs="Times New Roman"/>
          <w:sz w:val="16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152400</wp:posOffset>
            </wp:positionV>
            <wp:extent cx="3536315" cy="253809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619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9"/>
        </w:rPr>
      </w:pPr>
    </w:p>
    <w:p w:rsidR="00AB2172" w:rsidRPr="009C618D" w:rsidRDefault="00AB2172" w:rsidP="00AB2172">
      <w:pPr>
        <w:pStyle w:val="Heading3"/>
        <w:numPr>
          <w:ilvl w:val="0"/>
          <w:numId w:val="4"/>
        </w:numPr>
        <w:tabs>
          <w:tab w:val="left" w:pos="461"/>
        </w:tabs>
        <w:ind w:left="460" w:hanging="361"/>
        <w:jc w:val="left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Case</w:t>
      </w:r>
      <w:r w:rsidRPr="009C618D">
        <w:rPr>
          <w:rFonts w:ascii="Times New Roman" w:hAnsi="Times New Roman" w:cs="Times New Roman"/>
          <w:spacing w:val="-1"/>
        </w:rPr>
        <w:t xml:space="preserve"> </w:t>
      </w:r>
      <w:r w:rsidRPr="009C618D">
        <w:rPr>
          <w:rFonts w:ascii="Times New Roman" w:hAnsi="Times New Roman" w:cs="Times New Roman"/>
        </w:rPr>
        <w:t>structure</w:t>
      </w:r>
    </w:p>
    <w:p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b/>
          <w:sz w:val="20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185420</wp:posOffset>
            </wp:positionV>
            <wp:extent cx="5625465" cy="30556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655" cy="305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rPr>
          <w:rFonts w:ascii="Times New Roman" w:hAnsi="Times New Roman" w:cs="Times New Roman"/>
          <w:sz w:val="20"/>
        </w:rPr>
        <w:sectPr w:rsidR="00AB2172" w:rsidRPr="009C618D">
          <w:pgSz w:w="12240" w:h="15840"/>
          <w:pgMar w:top="1400" w:right="1100" w:bottom="1200" w:left="1340" w:header="0" w:footer="1004" w:gutter="0"/>
          <w:cols w:space="720"/>
        </w:sectPr>
      </w:pPr>
    </w:p>
    <w:p w:rsidR="00AB2172" w:rsidRPr="009C618D" w:rsidRDefault="00AB2172" w:rsidP="00AB2172">
      <w:pPr>
        <w:pStyle w:val="BodyText"/>
        <w:spacing w:before="40" w:line="276" w:lineRule="auto"/>
        <w:ind w:left="100" w:right="333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  <w:u w:val="single"/>
        </w:rPr>
        <w:lastRenderedPageBreak/>
        <w:t xml:space="preserve">Example: </w:t>
      </w:r>
      <w:r w:rsidRPr="009C618D">
        <w:rPr>
          <w:rFonts w:ascii="Times New Roman" w:hAnsi="Times New Roman" w:cs="Times New Roman"/>
        </w:rPr>
        <w:t>Draw a conditional case structure flowchart of sales company for customer which shows the many country’s shipping time period like, the shipping to customers of USA country will be delivered in 2 days, for Canada will be 3 days and for others will be five days.</w:t>
      </w:r>
    </w:p>
    <w:p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29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2652395</wp:posOffset>
            </wp:positionH>
            <wp:positionV relativeFrom="paragraph">
              <wp:posOffset>255270</wp:posOffset>
            </wp:positionV>
            <wp:extent cx="2423795" cy="2376170"/>
            <wp:effectExtent l="0" t="0" r="0" b="0"/>
            <wp:wrapTopAndBottom/>
            <wp:docPr id="21" name="image11.png" descr="Image result for example of switch case structure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Image result for example of switch case structure flowchart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811" cy="237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</w:rPr>
      </w:pPr>
    </w:p>
    <w:p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:rsidR="00AB2172" w:rsidRPr="009C618D" w:rsidRDefault="00AB2172" w:rsidP="00AB2172">
      <w:pPr>
        <w:pStyle w:val="Heading2"/>
        <w:numPr>
          <w:ilvl w:val="1"/>
          <w:numId w:val="4"/>
        </w:numPr>
        <w:tabs>
          <w:tab w:val="left" w:pos="911"/>
          <w:tab w:val="left" w:pos="912"/>
        </w:tabs>
        <w:ind w:hanging="421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u w:val="thick"/>
        </w:rPr>
        <w:t>Writing the Algorithm (Pseudo</w:t>
      </w:r>
      <w:r w:rsidRPr="009C618D">
        <w:rPr>
          <w:rFonts w:ascii="Times New Roman" w:hAnsi="Times New Roman" w:cs="Times New Roman"/>
          <w:spacing w:val="-6"/>
          <w:u w:val="thick"/>
        </w:rPr>
        <w:t xml:space="preserve"> </w:t>
      </w:r>
      <w:r w:rsidRPr="009C618D">
        <w:rPr>
          <w:rFonts w:ascii="Times New Roman" w:hAnsi="Times New Roman" w:cs="Times New Roman"/>
          <w:u w:val="thick"/>
        </w:rPr>
        <w:t>code)</w:t>
      </w:r>
    </w:p>
    <w:p w:rsidR="00AB2172" w:rsidRPr="009C618D" w:rsidRDefault="00AB2172" w:rsidP="00AB2172">
      <w:pPr>
        <w:pStyle w:val="BodyText"/>
        <w:spacing w:before="7"/>
        <w:rPr>
          <w:rFonts w:ascii="Times New Roman" w:hAnsi="Times New Roman" w:cs="Times New Roman"/>
          <w:b/>
          <w:sz w:val="14"/>
        </w:rPr>
      </w:pPr>
    </w:p>
    <w:p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spacing w:before="85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Pseudo code means an imitation computer</w:t>
      </w:r>
      <w:r w:rsidRPr="009C618D">
        <w:rPr>
          <w:rFonts w:ascii="Times New Roman" w:hAnsi="Times New Roman" w:cs="Times New Roman"/>
          <w:spacing w:val="1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code.</w:t>
      </w:r>
    </w:p>
    <w:p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spacing w:line="242" w:lineRule="auto"/>
        <w:ind w:right="517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It is used in place of symbols or a flowchart to describe the logic of a program. Thus, it is a set of instructions (descriptive form) to describe the logic of a</w:t>
      </w:r>
      <w:r w:rsidRPr="009C618D">
        <w:rPr>
          <w:rFonts w:ascii="Times New Roman" w:hAnsi="Times New Roman" w:cs="Times New Roman"/>
          <w:spacing w:val="-2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program.</w:t>
      </w:r>
    </w:p>
    <w:p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spacing w:before="19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Pseudo code is close to the actual programming</w:t>
      </w:r>
      <w:r w:rsidRPr="009C618D">
        <w:rPr>
          <w:rFonts w:ascii="Times New Roman" w:hAnsi="Times New Roman" w:cs="Times New Roman"/>
          <w:spacing w:val="-3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language.</w:t>
      </w:r>
    </w:p>
    <w:p w:rsidR="00AB2172" w:rsidRPr="009C618D" w:rsidRDefault="00AB2172" w:rsidP="00AB2172">
      <w:pPr>
        <w:pStyle w:val="ListParagraph"/>
        <w:numPr>
          <w:ilvl w:val="2"/>
          <w:numId w:val="4"/>
        </w:numPr>
        <w:tabs>
          <w:tab w:val="left" w:pos="912"/>
        </w:tabs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sz w:val="24"/>
        </w:rPr>
        <w:t>Using the Pseudo code, the programmer can start to write the actual</w:t>
      </w:r>
      <w:r w:rsidRPr="009C618D">
        <w:rPr>
          <w:rFonts w:ascii="Times New Roman" w:hAnsi="Times New Roman" w:cs="Times New Roman"/>
          <w:spacing w:val="-10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code.</w:t>
      </w:r>
    </w:p>
    <w:p w:rsidR="00AB2172" w:rsidRPr="009C618D" w:rsidRDefault="00AB2172" w:rsidP="00AB2172">
      <w:pPr>
        <w:pStyle w:val="BodyText"/>
        <w:spacing w:before="9"/>
        <w:rPr>
          <w:rFonts w:ascii="Times New Roman" w:hAnsi="Times New Roman" w:cs="Times New Roman"/>
          <w:sz w:val="25"/>
        </w:rPr>
      </w:pPr>
    </w:p>
    <w:p w:rsidR="00AB2172" w:rsidRPr="009C618D" w:rsidRDefault="00AB2172" w:rsidP="00AB2172">
      <w:pPr>
        <w:pStyle w:val="BodyText"/>
        <w:ind w:left="46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 xml:space="preserve">Example: </w:t>
      </w:r>
      <w:r w:rsidRPr="009C618D">
        <w:rPr>
          <w:rFonts w:ascii="Times New Roman" w:hAnsi="Times New Roman" w:cs="Times New Roman"/>
        </w:rPr>
        <w:t>write an algorithm and draw flowchart to “Buy a pen”</w:t>
      </w:r>
    </w:p>
    <w:p w:rsidR="00AB2172" w:rsidRPr="009C618D" w:rsidRDefault="00AB2172" w:rsidP="00AB2172">
      <w:pPr>
        <w:pStyle w:val="Heading3"/>
        <w:spacing w:before="151"/>
        <w:ind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3862070</wp:posOffset>
            </wp:positionH>
            <wp:positionV relativeFrom="paragraph">
              <wp:posOffset>138430</wp:posOffset>
            </wp:positionV>
            <wp:extent cx="2297430" cy="2534920"/>
            <wp:effectExtent l="0" t="0" r="0" b="0"/>
            <wp:wrapNone/>
            <wp:docPr id="23" name="image12.png" descr="Image result for algorithm and flowchar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Image result for algorithm and flowchart examples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376" cy="253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18D">
        <w:rPr>
          <w:rFonts w:ascii="Times New Roman" w:hAnsi="Times New Roman" w:cs="Times New Roman"/>
        </w:rPr>
        <w:t>Algorithm:</w:t>
      </w:r>
    </w:p>
    <w:p w:rsidR="00AB2172" w:rsidRPr="009C618D" w:rsidRDefault="00AB2172" w:rsidP="00AB2172">
      <w:pPr>
        <w:spacing w:before="19"/>
        <w:ind w:left="4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Step1: </w:t>
      </w:r>
      <w:r w:rsidRPr="009C618D">
        <w:rPr>
          <w:rFonts w:ascii="Times New Roman" w:hAnsi="Times New Roman" w:cs="Times New Roman"/>
          <w:sz w:val="24"/>
        </w:rPr>
        <w:t>Start</w:t>
      </w:r>
    </w:p>
    <w:p w:rsidR="00AB2172" w:rsidRPr="009C618D" w:rsidRDefault="00AB2172" w:rsidP="00AB2172">
      <w:pPr>
        <w:spacing w:before="19"/>
        <w:ind w:left="4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Step2: </w:t>
      </w:r>
      <w:r w:rsidRPr="009C618D">
        <w:rPr>
          <w:rFonts w:ascii="Times New Roman" w:hAnsi="Times New Roman" w:cs="Times New Roman"/>
          <w:sz w:val="24"/>
        </w:rPr>
        <w:t>Go to stationary shop</w:t>
      </w:r>
    </w:p>
    <w:p w:rsidR="00AB2172" w:rsidRPr="009C618D" w:rsidRDefault="00AB2172" w:rsidP="00AB2172">
      <w:pPr>
        <w:spacing w:before="22" w:line="256" w:lineRule="auto"/>
        <w:ind w:left="460" w:right="6942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Step3: </w:t>
      </w:r>
      <w:r w:rsidRPr="009C618D">
        <w:rPr>
          <w:rFonts w:ascii="Times New Roman" w:hAnsi="Times New Roman" w:cs="Times New Roman"/>
          <w:sz w:val="24"/>
        </w:rPr>
        <w:t xml:space="preserve">Select a pen </w:t>
      </w:r>
      <w:r w:rsidRPr="009C618D">
        <w:rPr>
          <w:rFonts w:ascii="Times New Roman" w:hAnsi="Times New Roman" w:cs="Times New Roman"/>
          <w:b/>
          <w:sz w:val="24"/>
        </w:rPr>
        <w:t xml:space="preserve">Step4: </w:t>
      </w:r>
      <w:r w:rsidRPr="009C618D">
        <w:rPr>
          <w:rFonts w:ascii="Times New Roman" w:hAnsi="Times New Roman" w:cs="Times New Roman"/>
          <w:sz w:val="24"/>
        </w:rPr>
        <w:t xml:space="preserve">Pay the price </w:t>
      </w:r>
      <w:r w:rsidRPr="009C618D">
        <w:rPr>
          <w:rFonts w:ascii="Times New Roman" w:hAnsi="Times New Roman" w:cs="Times New Roman"/>
          <w:b/>
          <w:sz w:val="24"/>
        </w:rPr>
        <w:t xml:space="preserve">Step5: </w:t>
      </w:r>
      <w:r w:rsidRPr="009C618D">
        <w:rPr>
          <w:rFonts w:ascii="Times New Roman" w:hAnsi="Times New Roman" w:cs="Times New Roman"/>
          <w:sz w:val="24"/>
        </w:rPr>
        <w:t xml:space="preserve">Take the pen </w:t>
      </w:r>
      <w:r w:rsidRPr="009C618D">
        <w:rPr>
          <w:rFonts w:ascii="Times New Roman" w:hAnsi="Times New Roman" w:cs="Times New Roman"/>
          <w:b/>
          <w:sz w:val="24"/>
        </w:rPr>
        <w:t xml:space="preserve">Step6: </w:t>
      </w:r>
      <w:r w:rsidRPr="009C618D">
        <w:rPr>
          <w:rFonts w:ascii="Times New Roman" w:hAnsi="Times New Roman" w:cs="Times New Roman"/>
          <w:sz w:val="24"/>
        </w:rPr>
        <w:t xml:space="preserve">Come back home </w:t>
      </w:r>
      <w:r w:rsidRPr="009C618D">
        <w:rPr>
          <w:rFonts w:ascii="Times New Roman" w:hAnsi="Times New Roman" w:cs="Times New Roman"/>
          <w:b/>
          <w:sz w:val="24"/>
        </w:rPr>
        <w:t xml:space="preserve">Step7: </w:t>
      </w:r>
      <w:r w:rsidRPr="009C618D">
        <w:rPr>
          <w:rFonts w:ascii="Times New Roman" w:hAnsi="Times New Roman" w:cs="Times New Roman"/>
          <w:sz w:val="24"/>
        </w:rPr>
        <w:t>Stop</w:t>
      </w:r>
    </w:p>
    <w:p w:rsidR="00AB2172" w:rsidRPr="009C618D" w:rsidRDefault="00AB2172" w:rsidP="00AB2172">
      <w:pPr>
        <w:spacing w:line="256" w:lineRule="auto"/>
        <w:rPr>
          <w:rFonts w:ascii="Times New Roman" w:hAnsi="Times New Roman" w:cs="Times New Roman"/>
          <w:sz w:val="24"/>
        </w:rPr>
        <w:sectPr w:rsidR="00AB2172" w:rsidRPr="009C618D">
          <w:pgSz w:w="12240" w:h="15840"/>
          <w:pgMar w:top="1400" w:right="1100" w:bottom="1200" w:left="1340" w:header="0" w:footer="1004" w:gutter="0"/>
          <w:cols w:space="720"/>
        </w:sect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spacing w:before="11"/>
        <w:rPr>
          <w:rFonts w:ascii="Times New Roman" w:hAnsi="Times New Roman" w:cs="Times New Roman"/>
          <w:sz w:val="21"/>
        </w:rPr>
      </w:pPr>
    </w:p>
    <w:p w:rsidR="00AB2172" w:rsidRPr="009C618D" w:rsidRDefault="00AB2172" w:rsidP="00AB2172">
      <w:pPr>
        <w:spacing w:before="52"/>
        <w:ind w:left="46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Example: </w:t>
      </w:r>
      <w:r w:rsidRPr="009C618D">
        <w:rPr>
          <w:rFonts w:ascii="Times New Roman" w:hAnsi="Times New Roman" w:cs="Times New Roman"/>
          <w:sz w:val="24"/>
        </w:rPr>
        <w:t>find the sum of 5 numbers</w:t>
      </w:r>
    </w:p>
    <w:p w:rsidR="00AB2172" w:rsidRPr="009C618D" w:rsidRDefault="00AB2172" w:rsidP="00AB2172">
      <w:pPr>
        <w:pStyle w:val="Heading3"/>
        <w:spacing w:before="96"/>
        <w:ind w:firstLine="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Algorithm:</w:t>
      </w:r>
    </w:p>
    <w:p w:rsidR="00AB2172" w:rsidRPr="009C618D" w:rsidRDefault="00AB2172" w:rsidP="00AB2172">
      <w:pPr>
        <w:spacing w:before="182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Step1: </w:t>
      </w:r>
      <w:r w:rsidRPr="009C618D">
        <w:rPr>
          <w:rFonts w:ascii="Times New Roman" w:hAnsi="Times New Roman" w:cs="Times New Roman"/>
          <w:sz w:val="24"/>
        </w:rPr>
        <w:t>Start</w:t>
      </w:r>
    </w:p>
    <w:p w:rsidR="00AB2172" w:rsidRPr="009C618D" w:rsidRDefault="00AB2172" w:rsidP="00AB2172">
      <w:pPr>
        <w:pStyle w:val="BodyText"/>
        <w:tabs>
          <w:tab w:val="left" w:pos="4778"/>
        </w:tabs>
        <w:spacing w:before="43"/>
        <w:ind w:left="82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 xml:space="preserve">Step2:  </w:t>
      </w:r>
      <w:r w:rsidRPr="009C618D">
        <w:rPr>
          <w:rFonts w:ascii="Times New Roman" w:hAnsi="Times New Roman" w:cs="Times New Roman"/>
        </w:rPr>
        <w:t>Initialize sum = 0 and count</w:t>
      </w:r>
      <w:r w:rsidRPr="009C618D">
        <w:rPr>
          <w:rFonts w:ascii="Times New Roman" w:hAnsi="Times New Roman" w:cs="Times New Roman"/>
          <w:spacing w:val="-34"/>
        </w:rPr>
        <w:t xml:space="preserve"> </w:t>
      </w:r>
      <w:r w:rsidRPr="009C618D">
        <w:rPr>
          <w:rFonts w:ascii="Times New Roman" w:hAnsi="Times New Roman" w:cs="Times New Roman"/>
        </w:rPr>
        <w:t>=</w:t>
      </w:r>
      <w:r w:rsidRPr="009C618D">
        <w:rPr>
          <w:rFonts w:ascii="Times New Roman" w:hAnsi="Times New Roman" w:cs="Times New Roman"/>
          <w:spacing w:val="-2"/>
        </w:rPr>
        <w:t xml:space="preserve"> </w:t>
      </w:r>
      <w:r w:rsidRPr="009C618D">
        <w:rPr>
          <w:rFonts w:ascii="Times New Roman" w:hAnsi="Times New Roman" w:cs="Times New Roman"/>
        </w:rPr>
        <w:t>0</w:t>
      </w:r>
      <w:r w:rsidRPr="009C618D">
        <w:rPr>
          <w:rFonts w:ascii="Times New Roman" w:hAnsi="Times New Roman" w:cs="Times New Roman"/>
        </w:rPr>
        <w:tab/>
        <w:t>(PROCESS)</w:t>
      </w:r>
    </w:p>
    <w:p w:rsidR="00AB2172" w:rsidRPr="009C618D" w:rsidRDefault="00AB2172" w:rsidP="00AB2172">
      <w:pPr>
        <w:tabs>
          <w:tab w:val="left" w:pos="2466"/>
        </w:tabs>
        <w:spacing w:before="46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>Step2:</w:t>
      </w:r>
      <w:r w:rsidRPr="009C618D">
        <w:rPr>
          <w:rFonts w:ascii="Times New Roman" w:hAnsi="Times New Roman" w:cs="Times New Roman"/>
          <w:b/>
          <w:spacing w:val="29"/>
          <w:sz w:val="24"/>
        </w:rPr>
        <w:t xml:space="preserve"> </w:t>
      </w:r>
      <w:r w:rsidRPr="009C618D">
        <w:rPr>
          <w:rFonts w:ascii="Times New Roman" w:hAnsi="Times New Roman" w:cs="Times New Roman"/>
          <w:sz w:val="24"/>
        </w:rPr>
        <w:t>Enter n</w:t>
      </w:r>
      <w:r w:rsidRPr="009C618D">
        <w:rPr>
          <w:rFonts w:ascii="Times New Roman" w:hAnsi="Times New Roman" w:cs="Times New Roman"/>
          <w:sz w:val="24"/>
        </w:rPr>
        <w:tab/>
        <w:t>(I/O)</w:t>
      </w:r>
    </w:p>
    <w:p w:rsidR="00AB2172" w:rsidRPr="009C618D" w:rsidRDefault="00AB2172" w:rsidP="00AB2172">
      <w:pPr>
        <w:pStyle w:val="BodyText"/>
        <w:spacing w:before="43"/>
        <w:ind w:left="82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  <w:b/>
        </w:rPr>
        <w:t xml:space="preserve">Step3: </w:t>
      </w:r>
      <w:r w:rsidRPr="009C618D">
        <w:rPr>
          <w:rFonts w:ascii="Times New Roman" w:hAnsi="Times New Roman" w:cs="Times New Roman"/>
        </w:rPr>
        <w:t>Find sum + n and assign it to sum and then increment count by 1 (PROCESS)</w:t>
      </w:r>
    </w:p>
    <w:p w:rsidR="00AB2172" w:rsidRPr="009C618D" w:rsidRDefault="00AB2172" w:rsidP="00AB2172">
      <w:pPr>
        <w:spacing w:before="45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Step4: </w:t>
      </w:r>
      <w:r w:rsidRPr="009C618D">
        <w:rPr>
          <w:rFonts w:ascii="Times New Roman" w:hAnsi="Times New Roman" w:cs="Times New Roman"/>
          <w:sz w:val="24"/>
        </w:rPr>
        <w:t>Is count &lt; 5 (DECISION)</w:t>
      </w:r>
    </w:p>
    <w:p w:rsidR="00AB2172" w:rsidRPr="009C618D" w:rsidRDefault="00AB2172" w:rsidP="00AB2172">
      <w:pPr>
        <w:spacing w:before="43" w:line="276" w:lineRule="auto"/>
        <w:ind w:left="1540" w:right="6191" w:hanging="7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Step5: </w:t>
      </w:r>
      <w:r w:rsidRPr="009C618D">
        <w:rPr>
          <w:rFonts w:ascii="Times New Roman" w:hAnsi="Times New Roman" w:cs="Times New Roman"/>
          <w:sz w:val="24"/>
        </w:rPr>
        <w:t>if YES go to step 2 else</w:t>
      </w:r>
    </w:p>
    <w:p w:rsidR="00AB2172" w:rsidRPr="009C618D" w:rsidRDefault="00AB2172" w:rsidP="00AB2172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Print sum (I/O)</w:t>
      </w:r>
    </w:p>
    <w:p w:rsidR="00AB2172" w:rsidRPr="009C618D" w:rsidRDefault="00AB2172" w:rsidP="00AB2172">
      <w:pPr>
        <w:spacing w:before="43"/>
        <w:ind w:left="820"/>
        <w:rPr>
          <w:rFonts w:ascii="Times New Roman" w:hAnsi="Times New Roman" w:cs="Times New Roman"/>
          <w:sz w:val="24"/>
        </w:rPr>
      </w:pPr>
      <w:r w:rsidRPr="009C618D">
        <w:rPr>
          <w:rFonts w:ascii="Times New Roman" w:hAnsi="Times New Roman" w:cs="Times New Roman"/>
          <w:b/>
          <w:sz w:val="24"/>
        </w:rPr>
        <w:t xml:space="preserve">Step6: </w:t>
      </w:r>
      <w:r w:rsidRPr="009C618D">
        <w:rPr>
          <w:rFonts w:ascii="Times New Roman" w:hAnsi="Times New Roman" w:cs="Times New Roman"/>
          <w:sz w:val="24"/>
        </w:rPr>
        <w:t>Stop</w:t>
      </w:r>
    </w:p>
    <w:p w:rsidR="00AB2172" w:rsidRPr="009C618D" w:rsidRDefault="00AB2172" w:rsidP="00AB2172">
      <w:pPr>
        <w:rPr>
          <w:rFonts w:ascii="Times New Roman" w:hAnsi="Times New Roman" w:cs="Times New Roman"/>
          <w:sz w:val="24"/>
        </w:rPr>
        <w:sectPr w:rsidR="00AB2172" w:rsidRPr="009C618D">
          <w:pgSz w:w="12240" w:h="15840"/>
          <w:pgMar w:top="1500" w:right="1100" w:bottom="1200" w:left="1340" w:header="0" w:footer="1004" w:gutter="0"/>
          <w:cols w:space="720"/>
        </w:sect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sz w:val="20"/>
        </w:rPr>
      </w:pPr>
    </w:p>
    <w:p w:rsidR="00AB2172" w:rsidRPr="009C618D" w:rsidRDefault="00AB2172" w:rsidP="00AB2172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AB2172" w:rsidRPr="009C618D" w:rsidRDefault="00AB2172" w:rsidP="00AB2172">
      <w:pPr>
        <w:pStyle w:val="Heading1"/>
        <w:ind w:left="2201" w:right="2440"/>
        <w:jc w:val="center"/>
        <w:rPr>
          <w:rFonts w:ascii="Times New Roman" w:hAnsi="Times New Roman" w:cs="Times New Roman"/>
          <w:u w:val="none"/>
        </w:rPr>
      </w:pPr>
      <w:r w:rsidRPr="009C618D">
        <w:rPr>
          <w:rFonts w:ascii="Times New Roman" w:hAnsi="Times New Roman" w:cs="Times New Roman"/>
          <w:u w:val="thick"/>
        </w:rPr>
        <w:t>LAB TASK</w:t>
      </w: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:rsidR="00AB2172" w:rsidRPr="009C618D" w:rsidRDefault="00AB2172" w:rsidP="00AB2172">
      <w:pPr>
        <w:pStyle w:val="BodyText"/>
        <w:rPr>
          <w:rFonts w:ascii="Times New Roman" w:hAnsi="Times New Roman" w:cs="Times New Roman"/>
          <w:b/>
          <w:sz w:val="20"/>
        </w:rPr>
      </w:pPr>
    </w:p>
    <w:p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b/>
          <w:sz w:val="19"/>
        </w:rPr>
      </w:pPr>
    </w:p>
    <w:p w:rsidR="00AB2172" w:rsidRPr="009C618D" w:rsidRDefault="00AB2172" w:rsidP="00AB2172">
      <w:pPr>
        <w:pStyle w:val="Heading2"/>
        <w:spacing w:before="44"/>
        <w:jc w:val="both"/>
        <w:rPr>
          <w:rFonts w:ascii="Times New Roman" w:hAnsi="Times New Roman" w:cs="Times New Roman"/>
        </w:rPr>
      </w:pPr>
      <w:r w:rsidRPr="009C618D">
        <w:rPr>
          <w:rFonts w:ascii="Times New Roman" w:hAnsi="Times New Roman" w:cs="Times New Roman"/>
        </w:rPr>
        <w:t>Task# 01:</w:t>
      </w:r>
    </w:p>
    <w:p w:rsidR="00AB2172" w:rsidRPr="009C618D" w:rsidRDefault="00AB2172" w:rsidP="00AB2172">
      <w:pPr>
        <w:spacing w:before="52" w:line="276" w:lineRule="auto"/>
        <w:ind w:left="100" w:right="344"/>
        <w:jc w:val="both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Write an algorithm along with drawing a flowchart to find a number that whether it is even or odd.</w:t>
      </w:r>
    </w:p>
    <w:p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:rsidR="00AB2172" w:rsidRPr="009C618D" w:rsidRDefault="00AB2172" w:rsidP="00AB2172">
      <w:pPr>
        <w:ind w:left="100"/>
        <w:jc w:val="both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02</w:t>
      </w:r>
    </w:p>
    <w:p w:rsidR="00AB2172" w:rsidRPr="009C618D" w:rsidRDefault="00AB2172" w:rsidP="00AB2172">
      <w:pPr>
        <w:spacing w:before="52" w:line="276" w:lineRule="auto"/>
        <w:ind w:left="100" w:right="336"/>
        <w:jc w:val="both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Illustrate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the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following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statement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by</w:t>
      </w:r>
      <w:r w:rsidRPr="009C618D">
        <w:rPr>
          <w:rFonts w:ascii="Times New Roman" w:hAnsi="Times New Roman" w:cs="Times New Roman"/>
          <w:spacing w:val="-4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drawing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flow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chart.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“A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lamp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in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room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is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not working,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check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if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is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not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plugged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in,</w:t>
      </w:r>
      <w:r w:rsidRPr="009C618D">
        <w:rPr>
          <w:rFonts w:ascii="Times New Roman" w:hAnsi="Times New Roman" w:cs="Times New Roman"/>
          <w:spacing w:val="-10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do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plug</w:t>
      </w:r>
      <w:r w:rsidRPr="009C618D">
        <w:rPr>
          <w:rFonts w:ascii="Times New Roman" w:hAnsi="Times New Roman" w:cs="Times New Roman"/>
          <w:spacing w:val="-12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or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check</w:t>
      </w:r>
      <w:r w:rsidRPr="009C618D">
        <w:rPr>
          <w:rFonts w:ascii="Times New Roman" w:hAnsi="Times New Roman" w:cs="Times New Roman"/>
          <w:spacing w:val="-10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whether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</w:t>
      </w:r>
      <w:r w:rsidRPr="009C618D">
        <w:rPr>
          <w:rFonts w:ascii="Times New Roman" w:hAnsi="Times New Roman" w:cs="Times New Roman"/>
          <w:spacing w:val="-11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might</w:t>
      </w:r>
      <w:r w:rsidRPr="009C618D">
        <w:rPr>
          <w:rFonts w:ascii="Times New Roman" w:hAnsi="Times New Roman" w:cs="Times New Roman"/>
          <w:spacing w:val="-10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be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burned out so replace it if not then repair</w:t>
      </w:r>
      <w:r w:rsidRPr="009C618D">
        <w:rPr>
          <w:rFonts w:ascii="Times New Roman" w:hAnsi="Times New Roman" w:cs="Times New Roman"/>
          <w:spacing w:val="-8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it.”</w:t>
      </w:r>
    </w:p>
    <w:p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:rsidR="00AB2172" w:rsidRPr="009C618D" w:rsidRDefault="00AB2172" w:rsidP="00AB2172">
      <w:pPr>
        <w:ind w:left="100"/>
        <w:jc w:val="both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03</w:t>
      </w:r>
    </w:p>
    <w:p w:rsidR="00AB2172" w:rsidRPr="009C618D" w:rsidRDefault="00AB2172" w:rsidP="00AB2172">
      <w:pPr>
        <w:spacing w:before="52" w:line="276" w:lineRule="auto"/>
        <w:ind w:left="100" w:right="335"/>
        <w:jc w:val="both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Write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an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algorithm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along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with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drawing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flowchart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to</w:t>
      </w:r>
      <w:r w:rsidRPr="009C618D">
        <w:rPr>
          <w:rFonts w:ascii="Times New Roman" w:hAnsi="Times New Roman" w:cs="Times New Roman"/>
          <w:spacing w:val="-7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find</w:t>
      </w:r>
      <w:r w:rsidRPr="009C618D">
        <w:rPr>
          <w:rFonts w:ascii="Times New Roman" w:hAnsi="Times New Roman" w:cs="Times New Roman"/>
          <w:spacing w:val="-6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</w:t>
      </w:r>
      <w:r w:rsidRPr="009C618D">
        <w:rPr>
          <w:rFonts w:ascii="Times New Roman" w:hAnsi="Times New Roman" w:cs="Times New Roman"/>
          <w:spacing w:val="-3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largest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number</w:t>
      </w:r>
      <w:r w:rsidRPr="009C618D">
        <w:rPr>
          <w:rFonts w:ascii="Times New Roman" w:hAnsi="Times New Roman" w:cs="Times New Roman"/>
          <w:spacing w:val="-5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among three different numbers entered by</w:t>
      </w:r>
      <w:r w:rsidRPr="009C618D">
        <w:rPr>
          <w:rFonts w:ascii="Times New Roman" w:hAnsi="Times New Roman" w:cs="Times New Roman"/>
          <w:spacing w:val="-9"/>
          <w:sz w:val="28"/>
        </w:rPr>
        <w:t xml:space="preserve"> </w:t>
      </w:r>
      <w:r w:rsidRPr="009C618D">
        <w:rPr>
          <w:rFonts w:ascii="Times New Roman" w:hAnsi="Times New Roman" w:cs="Times New Roman"/>
          <w:sz w:val="28"/>
        </w:rPr>
        <w:t>user.</w:t>
      </w:r>
    </w:p>
    <w:p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:rsidR="00AB2172" w:rsidRPr="009C618D" w:rsidRDefault="00AB2172" w:rsidP="00AB2172">
      <w:pPr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04</w:t>
      </w:r>
    </w:p>
    <w:p w:rsidR="00AB2172" w:rsidRPr="009C618D" w:rsidRDefault="00AB2172" w:rsidP="00AB2172">
      <w:pPr>
        <w:spacing w:before="52" w:line="276" w:lineRule="auto"/>
        <w:ind w:left="100" w:right="5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Draw a flow chart in which user input the number of month out of twelve months and get the name of semester in which the students are studying. For month ( 1 to 5) the semester is spring, for (6 and 7) month it is summer and for (8 to 12) month the semester is fall.</w:t>
      </w:r>
    </w:p>
    <w:p w:rsidR="00AB2172" w:rsidRPr="009C618D" w:rsidRDefault="00AB2172" w:rsidP="00AB2172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:rsidR="00AB2172" w:rsidRPr="009C618D" w:rsidRDefault="00AB2172" w:rsidP="00AB2172">
      <w:pPr>
        <w:spacing w:before="199"/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</w:t>
      </w:r>
      <w:r>
        <w:rPr>
          <w:rFonts w:ascii="Times New Roman" w:hAnsi="Times New Roman" w:cs="Times New Roman"/>
          <w:b/>
          <w:sz w:val="28"/>
        </w:rPr>
        <w:t>5</w:t>
      </w:r>
    </w:p>
    <w:p w:rsidR="00AB2172" w:rsidRPr="009C618D" w:rsidRDefault="00AB2172" w:rsidP="00AB2172">
      <w:pPr>
        <w:spacing w:before="52"/>
        <w:ind w:left="100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sz w:val="28"/>
        </w:rPr>
        <w:t>Write Algorithm &amp; Flowchart to print multiplication Table of a number.</w:t>
      </w:r>
    </w:p>
    <w:p w:rsidR="00AB2172" w:rsidRDefault="00AB2172" w:rsidP="00AB2172">
      <w:pPr>
        <w:widowControl/>
        <w:autoSpaceDE/>
        <w:autoSpaceDN/>
        <w:rPr>
          <w:rFonts w:ascii="Times New Roman" w:hAnsi="Times New Roman" w:cs="Times New Roman"/>
          <w:b/>
          <w:sz w:val="28"/>
        </w:rPr>
      </w:pPr>
    </w:p>
    <w:p w:rsidR="00AB2172" w:rsidRPr="009C618D" w:rsidRDefault="00AB2172" w:rsidP="00AB2172">
      <w:pPr>
        <w:spacing w:before="199"/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</w:t>
      </w:r>
      <w:r>
        <w:rPr>
          <w:rFonts w:ascii="Times New Roman" w:hAnsi="Times New Roman" w:cs="Times New Roman"/>
          <w:b/>
          <w:sz w:val="28"/>
        </w:rPr>
        <w:t>6</w:t>
      </w:r>
    </w:p>
    <w:p w:rsidR="00AB2172" w:rsidRPr="009C618D" w:rsidRDefault="00AB2172" w:rsidP="00AB2172">
      <w:pPr>
        <w:widowControl/>
        <w:autoSpaceDE/>
        <w:autoSpaceDN/>
        <w:ind w:firstLine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sz w:val="28"/>
        </w:rPr>
        <w:t>Write Algorithm &amp; Flowchart to find if a number is prime or not.</w:t>
      </w:r>
    </w:p>
    <w:p w:rsidR="00AB2172" w:rsidRPr="009C618D" w:rsidRDefault="00AB2172" w:rsidP="00AB2172">
      <w:pPr>
        <w:pStyle w:val="BodyText"/>
        <w:spacing w:before="6"/>
        <w:rPr>
          <w:rFonts w:ascii="Times New Roman" w:hAnsi="Times New Roman" w:cs="Times New Roman"/>
          <w:sz w:val="36"/>
        </w:rPr>
      </w:pPr>
    </w:p>
    <w:p w:rsidR="00AB2172" w:rsidRPr="009C618D" w:rsidRDefault="00AB2172" w:rsidP="00AB2172">
      <w:pPr>
        <w:ind w:left="100"/>
        <w:rPr>
          <w:rFonts w:ascii="Times New Roman" w:hAnsi="Times New Roman" w:cs="Times New Roman"/>
          <w:b/>
          <w:sz w:val="28"/>
        </w:rPr>
      </w:pPr>
      <w:r w:rsidRPr="009C618D">
        <w:rPr>
          <w:rFonts w:ascii="Times New Roman" w:hAnsi="Times New Roman" w:cs="Times New Roman"/>
          <w:b/>
          <w:sz w:val="28"/>
        </w:rPr>
        <w:t>Task# 0</w:t>
      </w:r>
      <w:r>
        <w:rPr>
          <w:rFonts w:ascii="Times New Roman" w:hAnsi="Times New Roman" w:cs="Times New Roman"/>
          <w:b/>
          <w:sz w:val="28"/>
        </w:rPr>
        <w:t>7</w:t>
      </w:r>
    </w:p>
    <w:p w:rsidR="00AB2172" w:rsidRPr="009C618D" w:rsidRDefault="00AB2172" w:rsidP="00AB2172">
      <w:pPr>
        <w:spacing w:before="49" w:line="276" w:lineRule="auto"/>
        <w:ind w:left="100" w:right="714"/>
        <w:rPr>
          <w:rFonts w:ascii="Times New Roman" w:hAnsi="Times New Roman" w:cs="Times New Roman"/>
          <w:sz w:val="28"/>
        </w:rPr>
      </w:pPr>
      <w:r w:rsidRPr="009C618D">
        <w:rPr>
          <w:rFonts w:ascii="Times New Roman" w:hAnsi="Times New Roman" w:cs="Times New Roman"/>
          <w:color w:val="2D2D2D"/>
          <w:sz w:val="28"/>
        </w:rPr>
        <w:t xml:space="preserve">Write an algorithm for a software program detects an input that is a serial </w:t>
      </w:r>
      <w:hyperlink r:id="rId20">
        <w:r w:rsidRPr="009C618D">
          <w:rPr>
            <w:rFonts w:ascii="Times New Roman" w:hAnsi="Times New Roman" w:cs="Times New Roman"/>
            <w:sz w:val="28"/>
          </w:rPr>
          <w:t>bit</w:t>
        </w:r>
      </w:hyperlink>
      <w:r w:rsidRPr="009C618D">
        <w:rPr>
          <w:rFonts w:ascii="Times New Roman" w:hAnsi="Times New Roman" w:cs="Times New Roman"/>
          <w:sz w:val="28"/>
        </w:rPr>
        <w:t xml:space="preserve"> </w:t>
      </w:r>
      <w:hyperlink r:id="rId21">
        <w:r w:rsidRPr="009C618D">
          <w:rPr>
            <w:rFonts w:ascii="Times New Roman" w:hAnsi="Times New Roman" w:cs="Times New Roman"/>
            <w:sz w:val="28"/>
          </w:rPr>
          <w:t>stream</w:t>
        </w:r>
      </w:hyperlink>
      <w:r w:rsidRPr="009C618D">
        <w:rPr>
          <w:rFonts w:ascii="Times New Roman" w:hAnsi="Times New Roman" w:cs="Times New Roman"/>
          <w:color w:val="2D2D2D"/>
          <w:sz w:val="28"/>
        </w:rPr>
        <w:t>. The pattern to detect is a “101” sequence. When this sequence is detected, a light is turned on and the program stops. Also design its flow chart.</w:t>
      </w:r>
    </w:p>
    <w:p w:rsidR="00973339" w:rsidRDefault="00973339"/>
    <w:sectPr w:rsidR="00973339" w:rsidSect="00CA3502">
      <w:pgSz w:w="12240" w:h="15840"/>
      <w:pgMar w:top="1420" w:right="1100" w:bottom="1200" w:left="1340" w:header="0" w:footer="10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AB9" w:rsidRDefault="00781AB9" w:rsidP="00CA3502">
      <w:r>
        <w:separator/>
      </w:r>
    </w:p>
  </w:endnote>
  <w:endnote w:type="continuationSeparator" w:id="0">
    <w:p w:rsidR="00781AB9" w:rsidRDefault="00781AB9" w:rsidP="00CA3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Segoe Print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F65" w:rsidRDefault="00CA3502">
    <w:pPr>
      <w:pStyle w:val="BodyText"/>
      <w:spacing w:line="14" w:lineRule="auto"/>
      <w:rPr>
        <w:sz w:val="20"/>
      </w:rPr>
    </w:pPr>
    <w:r w:rsidRPr="00CA3502">
      <w:rPr>
        <w:noProof/>
      </w:rPr>
      <w:pict>
        <v:rect id="Rectangle 6" o:spid="_x0000_s4098" style="position:absolute;margin-left:70.55pt;margin-top:727.75pt;width:470.95pt;height:.4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" fillcolor="#d9d9d9" stroked="f">
          <w10:wrap anchorx="page" anchory="page"/>
        </v:rect>
      </w:pict>
    </w:r>
    <w:r w:rsidRPr="00CA350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82pt;margin-top:730.35pt;width:56.05pt;height:13.0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" filled="f" stroked="f">
          <v:textbox inset="0,0,0,0">
            <w:txbxContent>
              <w:p w:rsidR="007B6F65" w:rsidRDefault="00CA350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AB2172">
                  <w:instrText xml:space="preserve"> PAGE </w:instrText>
                </w:r>
                <w:r>
                  <w:fldChar w:fldCharType="separate"/>
                </w:r>
                <w:r w:rsidR="009A5E6B">
                  <w:rPr>
                    <w:noProof/>
                  </w:rPr>
                  <w:t>11</w:t>
                </w:r>
                <w:r>
                  <w:fldChar w:fldCharType="end"/>
                </w:r>
                <w:r w:rsidR="00AB2172">
                  <w:t xml:space="preserve"> | </w:t>
                </w:r>
                <w:r w:rsidR="00AB2172">
                  <w:rPr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AB9" w:rsidRDefault="00781AB9" w:rsidP="00CA3502">
      <w:r>
        <w:separator/>
      </w:r>
    </w:p>
  </w:footnote>
  <w:footnote w:type="continuationSeparator" w:id="0">
    <w:p w:rsidR="00781AB9" w:rsidRDefault="00781AB9" w:rsidP="00CA3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1540" w:hanging="360"/>
        <w:jc w:val="righ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911" w:hanging="42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–"/>
      <w:lvlJc w:val="left"/>
      <w:pPr>
        <w:ind w:left="911" w:hanging="272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5" w:hanging="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1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272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>
      <w:start w:val="1"/>
      <w:numFmt w:val="upperRoman"/>
      <w:lvlText w:val="%1."/>
      <w:lvlJc w:val="left"/>
      <w:pPr>
        <w:ind w:left="731" w:hanging="512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51" w:hanging="272"/>
        <w:jc w:val="left"/>
      </w:pPr>
      <w:rPr>
        <w:rFonts w:ascii="Carlito" w:eastAsia="Carlito" w:hAnsi="Carlito" w:cs="Carlito" w:hint="default"/>
        <w:spacing w:val="-2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260" w:hanging="360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2801" w:hanging="361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>
      <w:numFmt w:val="bullet"/>
      <w:lvlText w:val="•"/>
      <w:lvlJc w:val="left"/>
      <w:pPr>
        <w:ind w:left="1271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>
      <w:numFmt w:val="bullet"/>
      <w:lvlText w:val="–"/>
      <w:lvlJc w:val="left"/>
      <w:pPr>
        <w:ind w:left="731" w:hanging="452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820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17" w:hanging="3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5" w:hanging="3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3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1" w:hanging="3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3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3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2172"/>
    <w:rsid w:val="00781AB9"/>
    <w:rsid w:val="00973339"/>
    <w:rsid w:val="009A5E6B"/>
    <w:rsid w:val="00AB2172"/>
    <w:rsid w:val="00CA3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17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next w:val="Normal"/>
    <w:link w:val="Heading1Char"/>
    <w:uiPriority w:val="1"/>
    <w:qFormat/>
    <w:rsid w:val="00AB2172"/>
    <w:pPr>
      <w:spacing w:before="35"/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1"/>
    <w:qFormat/>
    <w:rsid w:val="00AB2172"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AB2172"/>
    <w:pPr>
      <w:ind w:left="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2172"/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AB2172"/>
    <w:rPr>
      <w:rFonts w:ascii="Carlito" w:eastAsia="Carlito" w:hAnsi="Carlito" w:cs="Carlit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AB2172"/>
    <w:rPr>
      <w:rFonts w:ascii="Carlito" w:eastAsia="Carlito" w:hAnsi="Carlito" w:cs="Carlito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B21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2172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AB2172"/>
    <w:pPr>
      <w:spacing w:before="21"/>
      <w:ind w:left="731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topics/engineering/bitstrea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ciencedirect.com/topics/engineering/bitstrea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794</Words>
  <Characters>4532</Characters>
  <Application>Microsoft Office Word</Application>
  <DocSecurity>0</DocSecurity>
  <Lines>37</Lines>
  <Paragraphs>10</Paragraphs>
  <ScaleCrop>false</ScaleCrop>
  <Company>Windows User</Company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Rawal Abbasi</cp:lastModifiedBy>
  <cp:revision>2</cp:revision>
  <dcterms:created xsi:type="dcterms:W3CDTF">2020-09-30T16:59:00Z</dcterms:created>
  <dcterms:modified xsi:type="dcterms:W3CDTF">2020-09-30T16:59:00Z</dcterms:modified>
</cp:coreProperties>
</file>